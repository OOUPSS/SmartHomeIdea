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📘 Anleitung: API in index.html integrieren</w:t>
      </w:r>
    </w:p>
    <w:p>
      <w:r>
        <w:rPr>
          <w:b/>
        </w:rPr>
        <w:t>🎯 Ziel:</w:t>
        <w:br/>
      </w:r>
      <w:r>
        <w:t>Im aktuellen index.html gibt es Schaltflächen und Regler, die derzeit nur Konsolenmeldungen ausgeben. Diese sollen nun durch echte API-Anfragen ersetzt werden, um z. B. Licht, Temperatur, Kamera usw. zu steuern.</w:t>
      </w:r>
    </w:p>
    <w:p>
      <w:pPr>
        <w:pStyle w:val="Heading2"/>
      </w:pPr>
      <w:r>
        <w:t>🛠 Schritte zur Umsetzung:</w:t>
      </w:r>
    </w:p>
    <w:p>
      <w:pPr>
        <w:pStyle w:val="ListBullet"/>
      </w:pPr>
      <w:r>
        <w:t>🔹 1. Finde die entsprechende Funktion</w:t>
      </w:r>
    </w:p>
    <w:p>
      <w:pPr>
        <w:pStyle w:val="IntenseQuote"/>
      </w:pPr>
      <w:r>
        <w:t>Beispiel im &lt;script&gt;-Teil von index.html:</w:t>
      </w:r>
    </w:p>
    <w:p>
      <w:pPr>
        <w:pStyle w:val="IntenseQuote"/>
      </w:pPr>
      <w:r>
        <w:t>function setLightColor(color) {</w:t>
        <w:br/>
        <w:t xml:space="preserve">    console.log(`Farbe auf ${color} gesetzt`);</w:t>
        <w:br/>
        <w:t xml:space="preserve">    showModal(`Farbe wird auf ${color} gesetzt`);</w:t>
        <w:br/>
        <w:t>}</w:t>
      </w:r>
    </w:p>
    <w:p>
      <w:pPr>
        <w:pStyle w:val="ListBullet"/>
      </w:pPr>
      <w:r>
        <w:t>🔹 2. Ersetze console.log(...) durch eine fetch()-Anfrage an das API</w:t>
      </w:r>
    </w:p>
    <w:p>
      <w:pPr>
        <w:pStyle w:val="IntenseQuote"/>
      </w:pPr>
      <w:r>
        <w:t>Angenommen, das Licht-API befindet sich unter /api/light/color:</w:t>
      </w:r>
    </w:p>
    <w:p>
      <w:pPr>
        <w:pStyle w:val="IntenseQuote"/>
      </w:pPr>
      <w:r>
        <w:t>function setLightColor(color) {</w:t>
        <w:br/>
        <w:t xml:space="preserve">    fetch('/api/light/color', {</w:t>
        <w:br/>
        <w:t xml:space="preserve">        method: 'POST',</w:t>
        <w:br/>
        <w:t xml:space="preserve">        headers: {</w:t>
        <w:br/>
        <w:t xml:space="preserve">            'Content-Type': 'application/json'</w:t>
        <w:br/>
        <w:t xml:space="preserve">        },</w:t>
        <w:br/>
        <w:t xml:space="preserve">        body: JSON.stringify({ color: color })</w:t>
        <w:br/>
        <w:t xml:space="preserve">    })</w:t>
        <w:br/>
        <w:t xml:space="preserve">    .then(response =&gt; {</w:t>
        <w:br/>
        <w:t xml:space="preserve">        if (!response.ok) throw new Error('Fehler beim API-Aufruf');</w:t>
        <w:br/>
        <w:t xml:space="preserve">        return response.json();</w:t>
        <w:br/>
        <w:t xml:space="preserve">    })</w:t>
        <w:br/>
        <w:t xml:space="preserve">    .then(data =&gt; {</w:t>
        <w:br/>
        <w:t xml:space="preserve">        console.log('Antwort vom Server:', data);</w:t>
        <w:br/>
        <w:t xml:space="preserve">        showModal(`Farbe gesetzt: ${color}`);</w:t>
        <w:br/>
        <w:t xml:space="preserve">    })</w:t>
        <w:br/>
        <w:t xml:space="preserve">    .catch(error =&gt; {</w:t>
        <w:br/>
        <w:t xml:space="preserve">        console.error(error);</w:t>
        <w:br/>
        <w:t xml:space="preserve">        showModal('Fehler beim Setzen der Farbe');</w:t>
        <w:br/>
        <w:t xml:space="preserve">    });</w:t>
        <w:br/>
        <w:t>}</w:t>
      </w:r>
    </w:p>
    <w:p>
      <w:pPr>
        <w:pStyle w:val="ListBullet"/>
      </w:pPr>
      <w:r>
        <w:t>🔹 3. Wiederhole dies für andere Funktionen</w:t>
      </w:r>
    </w:p>
    <w:p>
      <w:pPr>
        <w:pStyle w:val="IntenseQuote"/>
      </w:pPr>
      <w:r>
        <w:t>Helligkeit setzen:</w:t>
      </w:r>
    </w:p>
    <w:p>
      <w:pPr>
        <w:pStyle w:val="IntenseQuote"/>
      </w:pPr>
      <w:r>
        <w:t>function setLightBrightness(value) {</w:t>
        <w:br/>
        <w:t xml:space="preserve">    fetch('/api/light/brightness', {</w:t>
        <w:br/>
        <w:t xml:space="preserve">        method: 'POST',</w:t>
        <w:br/>
        <w:t xml:space="preserve">        headers: {</w:t>
        <w:br/>
        <w:t xml:space="preserve">            'Content-Type': 'application/json'</w:t>
        <w:br/>
        <w:t xml:space="preserve">        },</w:t>
        <w:br/>
        <w:t xml:space="preserve">        body: JSON.stringify({ brightness: value })</w:t>
        <w:br/>
        <w:t xml:space="preserve">    })</w:t>
        <w:br/>
        <w:t xml:space="preserve">    .then(response =&gt; response.json())</w:t>
        <w:br/>
        <w:t xml:space="preserve">    .then(data =&gt; showModal(`Helligkeit: ${value}%`))</w:t>
        <w:br/>
        <w:t xml:space="preserve">    .catch(() =&gt; showModal('Fehler beim Setzen der Helligkeit'));</w:t>
        <w:br/>
        <w:t>}</w:t>
      </w:r>
    </w:p>
    <w:p>
      <w:pPr>
        <w:pStyle w:val="IntenseQuote"/>
      </w:pPr>
      <w:r>
        <w:t>Temperatur einstellen:</w:t>
      </w:r>
    </w:p>
    <w:p>
      <w:pPr>
        <w:pStyle w:val="IntenseQuote"/>
      </w:pPr>
      <w:r>
        <w:t>function changeTemperature(value) {</w:t>
        <w:br/>
        <w:t xml:space="preserve">    fetch('/api/temperature', {</w:t>
        <w:br/>
        <w:t xml:space="preserve">        method: 'POST',</w:t>
        <w:br/>
        <w:t xml:space="preserve">        headers: {</w:t>
        <w:br/>
        <w:t xml:space="preserve">            'Content-Type': 'application/json'</w:t>
        <w:br/>
        <w:t xml:space="preserve">        },</w:t>
        <w:br/>
        <w:t xml:space="preserve">        body: JSON.stringify({ temperature: value })</w:t>
        <w:br/>
        <w:t xml:space="preserve">    })</w:t>
        <w:br/>
        <w:t xml:space="preserve">    .then(response =&gt; response.json())</w:t>
        <w:br/>
        <w:t xml:space="preserve">    .then(data =&gt; showModal(`Temperatur: ${value}°C`))</w:t>
        <w:br/>
        <w:t xml:space="preserve">    .catch(() =&gt; showModal('Fehler beim Einstellen der Temperatur'));</w:t>
        <w:br/>
        <w:t>}</w:t>
      </w:r>
    </w:p>
    <w:p>
      <w:pPr>
        <w:pStyle w:val="IntenseQuote"/>
      </w:pPr>
      <w:r>
        <w:t>Kamera ein-/ausschalten:</w:t>
      </w:r>
    </w:p>
    <w:p>
      <w:pPr>
        <w:pStyle w:val="IntenseQuote"/>
      </w:pPr>
      <w:r>
        <w:t>function toggleCamera() {</w:t>
        <w:br/>
        <w:t xml:space="preserve">    fetch('/api/camera/toggle', { method: 'POST' })</w:t>
        <w:br/>
        <w:t xml:space="preserve">    .then(() =&gt; showModal('Kamera wurde umgeschaltet'))</w:t>
        <w:br/>
        <w:t xml:space="preserve">    .catch(() =&gt; showModal('Fehler beim Umschalten der Kamera'));</w:t>
        <w:br/>
        <w:t>}</w:t>
      </w:r>
    </w:p>
    <w:p>
      <w:pPr>
        <w:pStyle w:val="ListBullet"/>
      </w:pPr>
      <w:r>
        <w:t>🔹 4. Optional: Authorization-Header, wenn nötig</w:t>
      </w:r>
    </w:p>
    <w:p>
      <w:pPr>
        <w:pStyle w:val="IntenseQuote"/>
      </w:pPr>
      <w:r>
        <w:t>headers: {</w:t>
        <w:br/>
        <w:t xml:space="preserve">    'Content-Type': 'application/json',</w:t>
        <w:br/>
        <w:t xml:space="preserve">    'Authorization': 'Bearer DEIN_TOKEN_HIER'</w:t>
        <w:br/>
        <w:t>}</w:t>
      </w:r>
    </w:p>
    <w:p>
      <w:pPr>
        <w:pStyle w:val="Heading2"/>
      </w:pPr>
      <w:r>
        <w:t>📌 Zusammenfassung:</w:t>
      </w:r>
    </w:p>
    <w:p>
      <w:r>
        <w:t>- Du kannst alles direkt in index.html schreiben – externe JS/CSS-Dateien sind optional.</w:t>
      </w:r>
    </w:p>
    <w:p>
      <w:r>
        <w:t>- Ersetze console.log durch fetch, um mit dem Backend zu kommunizieren.</w:t>
      </w:r>
    </w:p>
    <w:p>
      <w:r>
        <w:t>- Nutze DevTools (F12 → Network), um die API-Anfragen zu überwachen.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