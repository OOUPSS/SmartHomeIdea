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📘 Инструкция: Интеграция API в index.html</w:t>
      </w:r>
    </w:p>
    <w:p>
      <w:r>
        <w:rPr>
          <w:b/>
        </w:rPr>
        <w:t>🎯 Цель:</w:t>
        <w:br/>
      </w:r>
      <w:r>
        <w:t>В текущем файле index.html есть кнопки и ползунки, которые пока что только выводят сообщения в консоль. Нужно заменить это поведение на настоящие запросы к API, чтобы можно было управлять светом, температурой, камерой и т.д.</w:t>
      </w:r>
    </w:p>
    <w:p>
      <w:pPr>
        <w:pStyle w:val="Heading2"/>
      </w:pPr>
      <w:r>
        <w:t>🛠 Шаги по интеграции:</w:t>
      </w:r>
    </w:p>
    <w:p>
      <w:pPr>
        <w:pStyle w:val="ListBullet"/>
      </w:pPr>
      <w:r>
        <w:t>🔹 1. Найдите соответствующую функцию</w:t>
      </w:r>
    </w:p>
    <w:p>
      <w:pPr>
        <w:pStyle w:val="IntenseQuote"/>
      </w:pPr>
      <w:r>
        <w:t>Пример из секции &lt;script&gt; в index.html:</w:t>
      </w:r>
    </w:p>
    <w:p>
      <w:pPr>
        <w:pStyle w:val="IntenseQuote"/>
      </w:pPr>
      <w:r>
        <w:t>function setLightColor(color) {</w:t>
        <w:br/>
        <w:t xml:space="preserve">    console.log(`Цвет установлен: ${color}`);</w:t>
        <w:br/>
        <w:t xml:space="preserve">    showModal(`Цвет будет установлен на ${color}`);</w:t>
        <w:br/>
        <w:t>}</w:t>
      </w:r>
    </w:p>
    <w:p>
      <w:pPr>
        <w:pStyle w:val="ListBullet"/>
      </w:pPr>
      <w:r>
        <w:t>🔹 2. Замените console.log(...) на fetch-запрос к API</w:t>
      </w:r>
    </w:p>
    <w:p>
      <w:pPr>
        <w:pStyle w:val="IntenseQuote"/>
      </w:pPr>
      <w:r>
        <w:t>Допустим, ваш API для управления светом находится по адресу /api/light/color:</w:t>
      </w:r>
    </w:p>
    <w:p>
      <w:pPr>
        <w:pStyle w:val="IntenseQuote"/>
      </w:pPr>
      <w:r>
        <w:t>function setLightColor(color) {</w:t>
        <w:br/>
        <w:t xml:space="preserve">    fetch('/api/light/color', {</w:t>
        <w:br/>
        <w:t xml:space="preserve">        method: 'POST',</w:t>
        <w:br/>
        <w:t xml:space="preserve">        headers: {</w:t>
        <w:br/>
        <w:t xml:space="preserve">            'Content-Type': 'application/json'</w:t>
        <w:br/>
        <w:t xml:space="preserve">        },</w:t>
        <w:br/>
        <w:t xml:space="preserve">        body: JSON.stringify({ color: color })</w:t>
        <w:br/>
        <w:t xml:space="preserve">    })</w:t>
        <w:br/>
        <w:t xml:space="preserve">    .then(response =&gt; {</w:t>
        <w:br/>
        <w:t xml:space="preserve">        if (!response.ok) throw new Error('Ошибка при вызове API');</w:t>
        <w:br/>
        <w:t xml:space="preserve">        return response.json();</w:t>
        <w:br/>
        <w:t xml:space="preserve">    })</w:t>
        <w:br/>
        <w:t xml:space="preserve">    .then(data =&gt; {</w:t>
        <w:br/>
        <w:t xml:space="preserve">        console.log('Ответ сервера:', data);</w:t>
        <w:br/>
        <w:t xml:space="preserve">        showModal(`Цвет установлен: ${color}`);</w:t>
        <w:br/>
        <w:t xml:space="preserve">    })</w:t>
        <w:br/>
        <w:t xml:space="preserve">    .catch(error =&gt; {</w:t>
        <w:br/>
        <w:t xml:space="preserve">        console.error(error);</w:t>
        <w:br/>
        <w:t xml:space="preserve">        showModal('Ошибка при установке цвета');</w:t>
        <w:br/>
        <w:t xml:space="preserve">    });</w:t>
        <w:br/>
        <w:t>}</w:t>
      </w:r>
    </w:p>
    <w:p>
      <w:pPr>
        <w:pStyle w:val="ListBullet"/>
      </w:pPr>
      <w:r>
        <w:t>🔹 3. Повторите аналогично для других функций</w:t>
      </w:r>
    </w:p>
    <w:p>
      <w:pPr>
        <w:pStyle w:val="IntenseQuote"/>
      </w:pPr>
      <w:r>
        <w:t>Пример: Установка яркости света</w:t>
      </w:r>
    </w:p>
    <w:p>
      <w:pPr>
        <w:pStyle w:val="IntenseQuote"/>
      </w:pPr>
      <w:r>
        <w:t>function setLightBrightness(value) {</w:t>
        <w:br/>
        <w:t xml:space="preserve">    fetch('/api/light/brightness', {</w:t>
        <w:br/>
        <w:t xml:space="preserve">        method: 'POST',</w:t>
        <w:br/>
        <w:t xml:space="preserve">        headers: {</w:t>
        <w:br/>
        <w:t xml:space="preserve">            'Content-Type': 'application/json'</w:t>
        <w:br/>
        <w:t xml:space="preserve">        },</w:t>
        <w:br/>
        <w:t xml:space="preserve">        body: JSON.stringify({ brightness: value })</w:t>
        <w:br/>
        <w:t xml:space="preserve">    })</w:t>
        <w:br/>
        <w:t xml:space="preserve">    .then(response =&gt; response.json())</w:t>
        <w:br/>
        <w:t xml:space="preserve">    .then(data =&gt; showModal(`Яркость: ${value}%`))</w:t>
        <w:br/>
        <w:t xml:space="preserve">    .catch(() =&gt; showModal('Ошибка при установке яркости'));</w:t>
        <w:br/>
        <w:t>}</w:t>
      </w:r>
    </w:p>
    <w:p>
      <w:pPr>
        <w:pStyle w:val="IntenseQuote"/>
      </w:pPr>
      <w:r>
        <w:t>Пример: Установка температуры</w:t>
      </w:r>
    </w:p>
    <w:p>
      <w:pPr>
        <w:pStyle w:val="IntenseQuote"/>
      </w:pPr>
      <w:r>
        <w:t>function changeTemperature(value) {</w:t>
        <w:br/>
        <w:t xml:space="preserve">    fetch('/api/temperature', {</w:t>
        <w:br/>
        <w:t xml:space="preserve">        method: 'POST',</w:t>
        <w:br/>
        <w:t xml:space="preserve">        headers: {</w:t>
        <w:br/>
        <w:t xml:space="preserve">            'Content-Type': 'application/json'</w:t>
        <w:br/>
        <w:t xml:space="preserve">        },</w:t>
        <w:br/>
        <w:t xml:space="preserve">        body: JSON.stringify({ temperature: value })</w:t>
        <w:br/>
        <w:t xml:space="preserve">    })</w:t>
        <w:br/>
        <w:t xml:space="preserve">    .then(response =&gt; response.json())</w:t>
        <w:br/>
        <w:t xml:space="preserve">    .then(data =&gt; showModal(`Температура: ${value}°C`))</w:t>
        <w:br/>
        <w:t xml:space="preserve">    .catch(() =&gt; showModal('Ошибка при установке температуры'));</w:t>
        <w:br/>
        <w:t>}</w:t>
      </w:r>
    </w:p>
    <w:p>
      <w:pPr>
        <w:pStyle w:val="IntenseQuote"/>
      </w:pPr>
      <w:r>
        <w:t>Пример: Включение/выключение камеры</w:t>
      </w:r>
    </w:p>
    <w:p>
      <w:pPr>
        <w:pStyle w:val="IntenseQuote"/>
      </w:pPr>
      <w:r>
        <w:t>function toggleCamera() {</w:t>
        <w:br/>
        <w:t xml:space="preserve">    fetch('/api/camera/toggle', { method: 'POST' })</w:t>
        <w:br/>
        <w:t xml:space="preserve">    .then(() =&gt; showModal('Камера переключена'))</w:t>
        <w:br/>
        <w:t xml:space="preserve">    .catch(() =&gt; showModal('Ошибка при переключении камеры'));</w:t>
        <w:br/>
        <w:t>}</w:t>
      </w:r>
    </w:p>
    <w:p>
      <w:pPr>
        <w:pStyle w:val="ListBullet"/>
      </w:pPr>
      <w:r>
        <w:t>🔹 4. (Опционально) — Добавьте токен авторизации, если API этого требует</w:t>
      </w:r>
    </w:p>
    <w:p>
      <w:pPr>
        <w:pStyle w:val="IntenseQuote"/>
      </w:pPr>
      <w:r>
        <w:t>headers: {</w:t>
        <w:br/>
        <w:t xml:space="preserve">    'Content-Type': 'application/json',</w:t>
        <w:br/>
        <w:t xml:space="preserve">    'Authorization': 'Bearer ВАШ_ТОКЕН_ЗДЕСЬ'</w:t>
        <w:br/>
        <w:t>}</w:t>
      </w:r>
    </w:p>
    <w:p>
      <w:pPr>
        <w:pStyle w:val="Heading2"/>
      </w:pPr>
      <w:r>
        <w:t>📌 Резюме:</w:t>
      </w:r>
    </w:p>
    <w:p>
      <w:r>
        <w:t>- Можно писать всё прямо в index.html — внешние файлы CSS и JS не обязательны.</w:t>
      </w:r>
    </w:p>
    <w:p>
      <w:r>
        <w:t>- Заменяйте console.log на fetch, чтобы общаться с сервером.</w:t>
      </w:r>
    </w:p>
    <w:p>
      <w:r>
        <w:t>- Используйте инструменты разработчика (F12 → Сеть), чтобы проверять запросы.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